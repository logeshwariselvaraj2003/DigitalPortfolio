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right"/>
        <w:rPr>
          <w:rFonts w:ascii="Arial Black" w:hAnsi="Arial Black" w:eastAsia="Arial Black" w:cs="Arial Black"/>
          <w:color w:val="000000"/>
        </w:rPr>
      </w:pPr>
      <w:r>
        <w:rPr>
          <w:color w:val="000000"/>
          <w:rtl w:val="0"/>
        </w:rPr>
        <w:t xml:space="preserve">                                                                                                                                       </w:t>
      </w:r>
      <w:r>
        <w:rPr>
          <w:rFonts w:ascii="Arial Black" w:hAnsi="Arial Black" w:eastAsia="Arial Black" w:cs="Arial Black"/>
          <w:b/>
          <w:sz w:val="28"/>
          <w:szCs w:val="28"/>
          <w:rtl w:val="0"/>
        </w:rPr>
        <w:t>S</w:t>
      </w:r>
      <w:r>
        <w:rPr>
          <w:rFonts w:ascii="Arial Black" w:hAnsi="Arial Black" w:eastAsia="Arial Black" w:cs="Arial Black"/>
          <w:b/>
          <w:color w:val="000000"/>
          <w:sz w:val="28"/>
          <w:szCs w:val="28"/>
          <w:rtl w:val="0"/>
        </w:rPr>
        <w:t>.</w:t>
      </w:r>
      <w:r>
        <w:rPr>
          <w:rFonts w:hint="default" w:ascii="Arial Black" w:hAnsi="Arial Black" w:eastAsia="Arial Black" w:cs="Arial Black"/>
          <w:b/>
          <w:color w:val="000000"/>
          <w:sz w:val="28"/>
          <w:szCs w:val="28"/>
          <w:rtl w:val="0"/>
          <w:lang w:val="en-IN"/>
        </w:rPr>
        <w:t>LOGESHWARI</w:t>
      </w:r>
      <w:r>
        <w:rPr>
          <w:rFonts w:ascii="Arial Black" w:hAnsi="Arial Black" w:eastAsia="Arial Black" w:cs="Arial Black"/>
          <w:color w:val="000000"/>
          <w:sz w:val="20"/>
          <w:szCs w:val="20"/>
          <w:rtl w:val="0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b/>
          <w:color w:val="000000"/>
        </w:rPr>
      </w:pPr>
      <w:r>
        <w:rPr>
          <w:rFonts w:hint="default"/>
          <w:b/>
          <w:rtl w:val="0"/>
          <w:lang w:val="en-IN"/>
        </w:rPr>
        <w:t xml:space="preserve">25/27 F East </w:t>
      </w:r>
      <w:r>
        <w:rPr>
          <w:b/>
          <w:rtl w:val="0"/>
        </w:rPr>
        <w:t>Street</w:t>
      </w:r>
      <w:r>
        <w:rPr>
          <w:b/>
          <w:color w:val="000000"/>
          <w:rtl w:val="0"/>
        </w:rPr>
        <w:t>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color w:val="000000"/>
        </w:rPr>
      </w:pPr>
      <w:r>
        <w:rPr>
          <w:rFonts w:hint="default"/>
          <w:b/>
          <w:color w:val="000000"/>
          <w:rtl w:val="0"/>
          <w:lang w:val="en-IN"/>
        </w:rPr>
        <w:t>Nadukalankudiyirupu</w:t>
      </w:r>
      <w:r>
        <w:rPr>
          <w:b/>
          <w:color w:val="000000"/>
          <w:rtl w:val="0"/>
        </w:rPr>
        <w:t>,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                                               </w:t>
      </w:r>
    </w:p>
    <w:p>
      <w:pPr>
        <w:tabs>
          <w:tab w:val="left" w:pos="130"/>
        </w:tabs>
        <w:spacing w:before="100" w:after="100"/>
        <w:jc w:val="right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Tuticorin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-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628206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,</w:t>
      </w:r>
    </w:p>
    <w:p>
      <w:pPr>
        <w:tabs>
          <w:tab w:val="left" w:pos="130"/>
        </w:tabs>
        <w:spacing w:before="100" w:after="100"/>
        <w:ind w:left="190" w:firstLine="0"/>
        <w:jc w:val="right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Tamil Nadu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</w:p>
    <w:p>
      <w:pP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right="28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 xml:space="preserve"> EMAIL:</w:t>
      </w:r>
      <w:r>
        <w:rPr>
          <w:rFonts w:hint="default" w:ascii="Times New Roman" w:hAnsi="Times New Roman" w:eastAsia="Times New Roman" w:cs="Times New Roman"/>
          <w:b/>
          <w:color w:val="00000A"/>
          <w:sz w:val="24"/>
          <w:szCs w:val="24"/>
          <w:rtl w:val="0"/>
          <w:lang w:val="en-IN"/>
        </w:rPr>
        <w:t>logeshwariselvaraj2003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@gmail.com</w:t>
      </w:r>
    </w:p>
    <w:p>
      <w:pPr>
        <w:tabs>
          <w:tab w:val="left" w:pos="130"/>
        </w:tabs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 xml:space="preserve"> MOBILE: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+91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>9942805941</w:t>
      </w:r>
    </w:p>
    <w:p>
      <w:pPr>
        <w:pBdr>
          <w:bottom w:val="single" w:color="000000" w:sz="12" w:space="1"/>
        </w:pBdr>
        <w:spacing w:after="200" w:line="360" w:lineRule="auto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CAREER OBJECTIVE:</w:t>
      </w:r>
    </w:p>
    <w:p>
      <w:pPr>
        <w:spacing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 a web developer, my objective is to create user-friendly and efficient websites that are visually appealing and easy to navigate. I utilise my skills in HTML, CSS, JavaScript, PHP and ReactJS to develop websites that meet all the requirements of the client. </w:t>
      </w: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ACADEMIC QUALIFICATION: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30"/>
          <w:tab w:val="left" w:pos="810"/>
          <w:tab w:val="left" w:pos="900"/>
        </w:tabs>
        <w:spacing w:line="276" w:lineRule="auto"/>
        <w:ind w:left="81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BSc(Computer Science)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Govindammal Adithanar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IN"/>
        </w:rPr>
        <w:t>College for Women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(20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21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-20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30"/>
          <w:tab w:val="left" w:pos="810"/>
          <w:tab w:val="left" w:pos="900"/>
        </w:tabs>
        <w:spacing w:line="276" w:lineRule="auto"/>
        <w:ind w:left="81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line="276" w:lineRule="auto"/>
        <w:ind w:left="360" w:firstLine="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Higher Secondary (12th) in MAR 20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21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from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State Board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with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86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line="276" w:lineRule="auto"/>
        <w:ind w:left="360" w:firstLine="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High school (10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rtl w:val="0"/>
        </w:rPr>
        <w:t>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) in MAR 20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 xml:space="preserve">19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from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State board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with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72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%.</w:t>
      </w:r>
    </w:p>
    <w:p>
      <w:pPr>
        <w:tabs>
          <w:tab w:val="left" w:pos="1170"/>
        </w:tabs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AREA OF INTEREST:</w:t>
      </w:r>
    </w:p>
    <w:p>
      <w:pPr>
        <w:keepNext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81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HTML / CSS</w:t>
      </w:r>
    </w:p>
    <w:p>
      <w:pPr>
        <w:keepNext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81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Javascript</w:t>
      </w:r>
    </w:p>
    <w:p>
      <w:pPr>
        <w:keepNext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81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PHP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</w:p>
    <w:p>
      <w:pPr>
        <w:keepNext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81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MySQL</w:t>
      </w:r>
    </w:p>
    <w:p>
      <w:pPr>
        <w:keepNext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81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ReactJS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PROFICIENCY:</w:t>
      </w:r>
    </w:p>
    <w:p>
      <w:pPr>
        <w:numPr>
          <w:ilvl w:val="0"/>
          <w:numId w:val="3"/>
        </w:numPr>
        <w:tabs>
          <w:tab w:val="left" w:pos="190"/>
          <w:tab w:val="left" w:pos="72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- Windows  7, 8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,10</w:t>
      </w:r>
    </w:p>
    <w:p>
      <w:pPr>
        <w:numPr>
          <w:ilvl w:val="0"/>
          <w:numId w:val="3"/>
        </w:numPr>
        <w:tabs>
          <w:tab w:val="left" w:pos="190"/>
          <w:tab w:val="left" w:pos="72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Linex</w:t>
      </w:r>
    </w:p>
    <w:p>
      <w:pPr>
        <w:numPr>
          <w:ilvl w:val="0"/>
          <w:numId w:val="3"/>
        </w:numPr>
        <w:tabs>
          <w:tab w:val="left" w:pos="190"/>
          <w:tab w:val="left" w:pos="72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Ubundu</w:t>
      </w:r>
    </w:p>
    <w:p>
      <w:pPr>
        <w:numPr>
          <w:ilvl w:val="0"/>
          <w:numId w:val="3"/>
        </w:numP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Packages-Microsoft office</w:t>
      </w:r>
    </w:p>
    <w:p>
      <w:pPr>
        <w:numPr>
          <w:ilvl w:val="0"/>
          <w:numId w:val="3"/>
        </w:numP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Visual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Studio Code</w:t>
      </w:r>
    </w:p>
    <w:p>
      <w:pP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right="288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right="288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PERSONAL TRAITS: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Problem solver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Leadership skills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0"/>
          <w:tab w:val="left" w:pos="1900"/>
          <w:tab w:val="left" w:pos="1990"/>
          <w:tab w:val="left" w:pos="2125"/>
          <w:tab w:val="left" w:pos="2170"/>
        </w:tabs>
        <w:spacing w:line="360" w:lineRule="auto"/>
        <w:ind w:left="720" w:right="28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Self-motivator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and learner</w:t>
      </w:r>
    </w:p>
    <w:p>
      <w:pPr>
        <w:spacing w:after="20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CERTIFICATION COURSES: </w:t>
      </w:r>
    </w:p>
    <w:p>
      <w:pPr>
        <w:numPr>
          <w:ilvl w:val="0"/>
          <w:numId w:val="5"/>
        </w:numPr>
        <w:spacing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Completed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Foundation on Cloud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At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(202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)</w:t>
      </w:r>
    </w:p>
    <w:p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Completed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Microsoft Word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At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(2023)</w:t>
      </w:r>
    </w:p>
    <w:p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Completed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Microsoft Excel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At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(2023)</w:t>
      </w:r>
    </w:p>
    <w:p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Completed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Microsoft PowerPoint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At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(2023)</w:t>
      </w:r>
    </w:p>
    <w:p>
      <w:pPr>
        <w:numPr>
          <w:numId w:val="0"/>
        </w:numPr>
        <w:spacing w:after="200" w:line="36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PERSONAL PROFILE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" w:line="360" w:lineRule="auto"/>
        <w:ind w:left="720" w:right="497" w:firstLine="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Date of Birth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9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 w:right="497" w:firstLine="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Father’s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IN"/>
        </w:rPr>
        <w:t>Selvaraj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" w:line="360" w:lineRule="auto"/>
        <w:ind w:left="720" w:right="497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Languages known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Tamil, English</w:t>
      </w:r>
    </w:p>
    <w:p>
      <w:pPr>
        <w:tabs>
          <w:tab w:val="center" w:pos="4445"/>
        </w:tabs>
        <w:spacing w:before="24" w:after="24" w:line="360" w:lineRule="auto"/>
        <w:ind w:right="49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Nationality                              :           Indian</w:t>
      </w:r>
    </w:p>
    <w:p>
      <w:pPr>
        <w:tabs>
          <w:tab w:val="center" w:pos="4445"/>
        </w:tabs>
        <w:spacing w:before="24" w:after="24" w:line="360" w:lineRule="auto"/>
        <w:ind w:right="49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Hobbies                                   :           Listening to music, Web surfing, cooking,</w:t>
      </w:r>
    </w:p>
    <w:p>
      <w:pPr>
        <w:tabs>
          <w:tab w:val="center" w:pos="4445"/>
        </w:tabs>
        <w:spacing w:before="24" w:after="24" w:line="360" w:lineRule="auto"/>
        <w:ind w:right="497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Watching TV</w:t>
      </w:r>
    </w:p>
    <w:p>
      <w:pPr>
        <w:tabs>
          <w:tab w:val="center" w:pos="4445"/>
        </w:tabs>
        <w:spacing w:before="24" w:after="24" w:line="360" w:lineRule="auto"/>
        <w:ind w:right="49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</w:t>
      </w:r>
    </w:p>
    <w:p>
      <w:pPr>
        <w:spacing w:before="24" w:after="24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" w:after="24" w:line="360" w:lineRule="auto"/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" w:after="24" w:line="360" w:lineRule="auto"/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Place: </w:t>
      </w:r>
      <w:r>
        <w:rPr>
          <w:rFonts w:hint="default"/>
          <w:b/>
          <w:color w:val="000000"/>
          <w:rtl w:val="0"/>
          <w:lang w:val="en-IN"/>
        </w:rPr>
        <w:t>Nadukalankudiyirupu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before="24" w:after="24" w:line="360" w:lineRule="auto"/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" w:after="24" w:line="360" w:lineRule="auto"/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Date: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Logeshwari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</w:t>
      </w:r>
    </w:p>
    <w:p>
      <w:pPr>
        <w:tabs>
          <w:tab w:val="left" w:pos="8610"/>
        </w:tabs>
        <w:spacing w:before="24" w:after="24" w:line="360" w:lineRule="auto"/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7" w:h="16839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Nanum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18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1" w:tentative="0">
      <w:start w:val="1"/>
      <w:numFmt w:val="bullet"/>
      <w:lvlText w:val="○"/>
      <w:lvlJc w:val="left"/>
      <w:pPr>
        <w:ind w:left="1905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2" w:tentative="0">
      <w:start w:val="1"/>
      <w:numFmt w:val="bullet"/>
      <w:lvlText w:val="■"/>
      <w:lvlJc w:val="left"/>
      <w:pPr>
        <w:ind w:left="262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3" w:tentative="0">
      <w:start w:val="1"/>
      <w:numFmt w:val="bullet"/>
      <w:lvlText w:val="●"/>
      <w:lvlJc w:val="left"/>
      <w:pPr>
        <w:ind w:left="334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4" w:tentative="0">
      <w:start w:val="1"/>
      <w:numFmt w:val="bullet"/>
      <w:lvlText w:val="○"/>
      <w:lvlJc w:val="left"/>
      <w:pPr>
        <w:ind w:left="4065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5" w:tentative="0">
      <w:start w:val="1"/>
      <w:numFmt w:val="bullet"/>
      <w:lvlText w:val="■"/>
      <w:lvlJc w:val="left"/>
      <w:pPr>
        <w:ind w:left="478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6" w:tentative="0">
      <w:start w:val="1"/>
      <w:numFmt w:val="bullet"/>
      <w:lvlText w:val="●"/>
      <w:lvlJc w:val="left"/>
      <w:pPr>
        <w:ind w:left="550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7" w:tentative="0">
      <w:start w:val="1"/>
      <w:numFmt w:val="bullet"/>
      <w:lvlText w:val="○"/>
      <w:lvlJc w:val="left"/>
      <w:pPr>
        <w:ind w:left="6225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8" w:tentative="0">
      <w:start w:val="1"/>
      <w:numFmt w:val="bullet"/>
      <w:lvlText w:val="■"/>
      <w:lvlJc w:val="left"/>
      <w:pPr>
        <w:ind w:left="6945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1" w:tentative="0">
      <w:start w:val="1"/>
      <w:numFmt w:val="bullet"/>
      <w:lvlText w:val="○"/>
      <w:lvlJc w:val="left"/>
      <w:pPr>
        <w:ind w:left="222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2" w:tentative="0">
      <w:start w:val="1"/>
      <w:numFmt w:val="bullet"/>
      <w:lvlText w:val="■"/>
      <w:lvlJc w:val="left"/>
      <w:pPr>
        <w:ind w:left="294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3" w:tentative="0">
      <w:start w:val="1"/>
      <w:numFmt w:val="bullet"/>
      <w:lvlText w:val="●"/>
      <w:lvlJc w:val="left"/>
      <w:pPr>
        <w:ind w:left="366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4" w:tentative="0">
      <w:start w:val="1"/>
      <w:numFmt w:val="bullet"/>
      <w:lvlText w:val="○"/>
      <w:lvlJc w:val="left"/>
      <w:pPr>
        <w:ind w:left="438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5" w:tentative="0">
      <w:start w:val="1"/>
      <w:numFmt w:val="bullet"/>
      <w:lvlText w:val="■"/>
      <w:lvlJc w:val="left"/>
      <w:pPr>
        <w:ind w:left="510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6" w:tentative="0">
      <w:start w:val="1"/>
      <w:numFmt w:val="bullet"/>
      <w:lvlText w:val="●"/>
      <w:lvlJc w:val="left"/>
      <w:pPr>
        <w:ind w:left="582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7" w:tentative="0">
      <w:start w:val="1"/>
      <w:numFmt w:val="bullet"/>
      <w:lvlText w:val="○"/>
      <w:lvlJc w:val="left"/>
      <w:pPr>
        <w:ind w:left="654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8" w:tentative="0">
      <w:start w:val="1"/>
      <w:numFmt w:val="bullet"/>
      <w:lvlText w:val="■"/>
      <w:lvlJc w:val="left"/>
      <w:pPr>
        <w:ind w:left="726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71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1" w:tentative="0">
      <w:start w:val="1"/>
      <w:numFmt w:val="bullet"/>
      <w:lvlText w:val="○"/>
      <w:lvlJc w:val="left"/>
      <w:pPr>
        <w:ind w:left="243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2" w:tentative="0">
      <w:start w:val="1"/>
      <w:numFmt w:val="bullet"/>
      <w:lvlText w:val="■"/>
      <w:lvlJc w:val="left"/>
      <w:pPr>
        <w:ind w:left="315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3" w:tentative="0">
      <w:start w:val="1"/>
      <w:numFmt w:val="bullet"/>
      <w:lvlText w:val="●"/>
      <w:lvlJc w:val="left"/>
      <w:pPr>
        <w:ind w:left="387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4" w:tentative="0">
      <w:start w:val="1"/>
      <w:numFmt w:val="bullet"/>
      <w:lvlText w:val="○"/>
      <w:lvlJc w:val="left"/>
      <w:pPr>
        <w:ind w:left="459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5" w:tentative="0">
      <w:start w:val="1"/>
      <w:numFmt w:val="bullet"/>
      <w:lvlText w:val="■"/>
      <w:lvlJc w:val="left"/>
      <w:pPr>
        <w:ind w:left="531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6" w:tentative="0">
      <w:start w:val="1"/>
      <w:numFmt w:val="bullet"/>
      <w:lvlText w:val="●"/>
      <w:lvlJc w:val="left"/>
      <w:pPr>
        <w:ind w:left="603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  <w:lvl w:ilvl="7" w:tentative="0">
      <w:start w:val="1"/>
      <w:numFmt w:val="bullet"/>
      <w:lvlText w:val="○"/>
      <w:lvlJc w:val="left"/>
      <w:pPr>
        <w:ind w:left="6750" w:hanging="360"/>
      </w:pPr>
      <w:rPr>
        <w:rFonts w:ascii="Courier New" w:hAnsi="Courier New" w:eastAsia="Courier New" w:cs="Courier New"/>
        <w:sz w:val="20"/>
        <w:szCs w:val="20"/>
        <w:shd w:val="clear" w:fill="auto"/>
      </w:rPr>
    </w:lvl>
    <w:lvl w:ilvl="8" w:tentative="0">
      <w:start w:val="1"/>
      <w:numFmt w:val="bullet"/>
      <w:lvlText w:val="■"/>
      <w:lvlJc w:val="left"/>
      <w:pPr>
        <w:ind w:left="7470" w:hanging="360"/>
      </w:pPr>
      <w:rPr>
        <w:rFonts w:ascii="Noto Sans Symbols" w:hAnsi="Noto Sans Symbols" w:eastAsia="Noto Sans Symbols" w:cs="Noto Sans Symbols"/>
        <w:sz w:val="20"/>
        <w:szCs w:val="20"/>
        <w:shd w:val="clear" w:fill="auto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22C1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spacing w:before="480" w:after="120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spacing w:before="360" w:after="80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spacing w:before="280" w:after="80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spacing w:before="240" w:after="40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spacing w:before="220" w:after="40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spacing w:before="200" w:after="40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18"/>
    <w:rPr>
      <w:i/>
      <w:w w:val="100"/>
      <w:sz w:val="20"/>
      <w:szCs w:val="20"/>
      <w:shd w:val="clear" w:color="auto" w:fill="auto"/>
    </w:rPr>
  </w:style>
  <w:style w:type="paragraph" w:styleId="11">
    <w:name w:val="footer"/>
    <w:basedOn w:val="1"/>
    <w:link w:val="22"/>
    <w:unhideWhenUsed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1"/>
    <w:unhideWhenUsed/>
    <w:uiPriority w:val="0"/>
    <w:pPr>
      <w:tabs>
        <w:tab w:val="center" w:pos="4680"/>
        <w:tab w:val="right" w:pos="9360"/>
      </w:tabs>
    </w:pPr>
  </w:style>
  <w:style w:type="character" w:styleId="13">
    <w:name w:val="Hyperlink"/>
    <w:unhideWhenUsed/>
    <w:uiPriority w:val="0"/>
    <w:rPr>
      <w:color w:val="0000FF"/>
      <w:w w:val="100"/>
      <w:sz w:val="20"/>
      <w:szCs w:val="20"/>
      <w:u w:val="single"/>
      <w:shd w:val="clear" w:color="auto" w:fill="auto"/>
    </w:rPr>
  </w:style>
  <w:style w:type="character" w:styleId="14">
    <w:name w:val="Strong"/>
    <w:qFormat/>
    <w:uiPriority w:val="20"/>
    <w:rPr>
      <w:b/>
      <w:w w:val="100"/>
      <w:sz w:val="20"/>
      <w:szCs w:val="20"/>
      <w:shd w:val="clear" w:color="auto" w:fill="auto"/>
    </w:rPr>
  </w:style>
  <w:style w:type="paragraph" w:styleId="15">
    <w:name w:val="Subtitle"/>
    <w:next w:val="16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en-IN"/>
    </w:rPr>
  </w:style>
  <w:style w:type="paragraph" w:customStyle="1" w:styleId="16">
    <w:name w:val="normal"/>
    <w:uiPriority w:val="0"/>
    <w:rPr>
      <w:rFonts w:ascii="Calibri" w:hAnsi="Calibri" w:eastAsia="Calibri" w:cs="Calibri"/>
      <w:sz w:val="22"/>
      <w:szCs w:val="22"/>
      <w:lang w:val="en-IN"/>
    </w:rPr>
  </w:style>
  <w:style w:type="paragraph" w:styleId="17">
    <w:name w:val="Title"/>
    <w:next w:val="1"/>
    <w:uiPriority w:val="0"/>
    <w:pPr>
      <w:keepNext/>
      <w:keepLines/>
      <w:spacing w:before="480" w:after="120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8">
    <w:name w:val="Table Normal1"/>
    <w:uiPriority w:val="0"/>
  </w:style>
  <w:style w:type="paragraph" w:styleId="19">
    <w:name w:val="No Spacing"/>
    <w:qFormat/>
    <w:uiPriority w:val="5"/>
    <w:rPr>
      <w:rFonts w:ascii="Calibri" w:hAnsi="Calibri" w:eastAsia="Calibri" w:cs="Calibri"/>
      <w:sz w:val="22"/>
      <w:szCs w:val="22"/>
      <w:lang w:val="en-IN"/>
    </w:rPr>
  </w:style>
  <w:style w:type="paragraph" w:styleId="20">
    <w:name w:val="List Paragraph"/>
    <w:basedOn w:val="1"/>
    <w:qFormat/>
    <w:uiPriority w:val="26"/>
    <w:pPr>
      <w:ind w:left="720"/>
    </w:pPr>
    <w:rPr>
      <w:rFonts w:ascii="NanumGothic" w:hAnsi="NanumGothic"/>
      <w:sz w:val="20"/>
      <w:szCs w:val="20"/>
    </w:rPr>
  </w:style>
  <w:style w:type="character" w:customStyle="1" w:styleId="21">
    <w:name w:val="Header Char"/>
    <w:link w:val="12"/>
    <w:uiPriority w:val="0"/>
    <w:rPr>
      <w:w w:val="100"/>
      <w:sz w:val="22"/>
      <w:szCs w:val="22"/>
      <w:shd w:val="clear" w:color="auto" w:fill="auto"/>
    </w:rPr>
  </w:style>
  <w:style w:type="character" w:customStyle="1" w:styleId="22">
    <w:name w:val="Footer Char"/>
    <w:link w:val="11"/>
    <w:uiPriority w:val="0"/>
    <w:rPr>
      <w:w w:val="100"/>
      <w:sz w:val="22"/>
      <w:szCs w:val="22"/>
      <w:shd w:val="clear" w:color="auto" w:fill="auto"/>
    </w:rPr>
  </w:style>
  <w:style w:type="paragraph" w:customStyle="1" w:styleId="23">
    <w:name w:val="Default"/>
    <w:uiPriority w:val="0"/>
    <w:pPr>
      <w:autoSpaceDE w:val="0"/>
      <w:autoSpaceDN w:val="0"/>
    </w:pPr>
    <w:rPr>
      <w:rFonts w:ascii="Century Gothic" w:hAnsi="Century Gothic" w:eastAsia="Century Gothic" w:cs="Calibri"/>
      <w:color w:val="000000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XkSuWWgRU3a4ve7AnLhOo9Oxg==">CgMxLjA4AHIhMVcxQS1xd2x6T2o3WWlrcXpDYlRTbW8zMEtheHd2SzF4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2023-06-07T04:53:00Z</dcterms:created>
  <dc:creator>super</dc:creator>
  <cp:lastModifiedBy>ELCOT</cp:lastModifiedBy>
  <dcterms:modified xsi:type="dcterms:W3CDTF">2023-10-26T15:48:45Z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A1D1696BF2DA4A2C93A75F06D5E64629_13</vt:lpwstr>
  </property>
</Properties>
</file>